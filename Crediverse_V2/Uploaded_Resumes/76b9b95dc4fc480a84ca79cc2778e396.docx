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john.doe@example.com | Phone: 123-456-7890 | LinkedIn: linkedin.com/in/johndoe</w:t>
      </w:r>
    </w:p>
    <w:p/>
    <w:p>
      <w:r>
        <w:t>Objective:</w:t>
      </w:r>
    </w:p>
    <w:p>
      <w:r>
        <w:t>Seeking a software engineering role to utilize my skills in Python, web development, and data analysis.</w:t>
      </w:r>
    </w:p>
    <w:p/>
    <w:p>
      <w:r>
        <w:t>Education:</w:t>
      </w:r>
    </w:p>
    <w:p>
      <w:r>
        <w:t>B.Tech in Computer Science, ABC University, 2023</w:t>
      </w:r>
    </w:p>
    <w:p/>
    <w:p>
      <w:r>
        <w:t>Skills:</w:t>
      </w:r>
    </w:p>
    <w:p>
      <w:r>
        <w:t>- Programming: Python, JavaScript, C++</w:t>
      </w:r>
    </w:p>
    <w:p>
      <w:r>
        <w:t>- Web: HTML, CSS, React, Flask</w:t>
      </w:r>
    </w:p>
    <w:p>
      <w:r>
        <w:t>- Tools: Git, VSCode, Docker</w:t>
      </w:r>
    </w:p>
    <w:p/>
    <w:p>
      <w:r>
        <w:t>Projects:</w:t>
      </w:r>
    </w:p>
    <w:p>
      <w:r>
        <w:t>- Portfolio Website: Personal portfolio using HTML/CSS/JavaScript</w:t>
      </w:r>
    </w:p>
    <w:p>
      <w:r>
        <w:t>- Data Dashboard: Built with Flask and Chart.js to visualize analytics</w:t>
      </w:r>
    </w:p>
    <w:p/>
    <w:p>
      <w:r>
        <w:t>Experience:</w:t>
      </w:r>
    </w:p>
    <w:p>
      <w:r>
        <w:t>Software Intern, XYZ Corp – Summer 2022</w:t>
      </w:r>
    </w:p>
    <w:p>
      <w:r>
        <w:t>- Built RESTful APIs in Flask</w:t>
      </w:r>
    </w:p>
    <w:p>
      <w:r>
        <w:t>- Improved SQL query performance by 25%</w:t>
      </w:r>
    </w:p>
    <w:p/>
    <w:p>
      <w:r>
        <w:t>Achievements:</w:t>
      </w:r>
    </w:p>
    <w:p>
      <w:r>
        <w:t>- Won 2nd place at HackABC Hackathon</w:t>
      </w:r>
    </w:p>
    <w:p>
      <w:r>
        <w:t>- Published article on Medium about clean code practices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